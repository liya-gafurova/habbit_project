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Reading</w:t>
      </w:r>
    </w:p>
    <w:p>
      <w:r>
        <w:t xml:space="preserve">Description: </w:t>
      </w:r>
      <w:r>
        <w:rPr>
          <w:b/>
        </w:rPr>
        <w:t>Habit of reading 10 pages of professional literature every day</w:t>
      </w:r>
    </w:p>
    <w:p>
      <w:r>
        <w:t xml:space="preserve">Preconditions: </w:t>
      </w:r>
      <w:r>
        <w:rPr>
          <w:b/>
        </w:rPr>
        <w:t>After work</w:t>
      </w:r>
      <w:r>
        <w:rPr>
          <w:b/>
        </w:rPr>
        <w:t xml:space="preserve">, </w:t>
      </w:r>
    </w:p>
    <w:p>
      <w:r>
        <w:t xml:space="preserve">Place: </w:t>
      </w:r>
      <w:r>
        <w:rPr>
          <w:b/>
        </w:rPr>
        <w:t>At work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c>
          <w:tcPr>
            <w:tcW w:type="dxa" w:w="1749"/>
          </w:tcPr>
          <w:p>
            <w:r>
              <w:rPr>
                <w:color w:val="787878"/>
              </w:rPr>
              <w:t>1/08           S</w:t>
            </w:r>
          </w:p>
          <w:p>
            <w:r>
              <w:rPr>
                <w:b/>
              </w:rPr>
              <w:t xml:space="preserve">      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2/08           M</w:t>
            </w:r>
          </w:p>
          <w:p>
            <w:r>
              <w:rPr>
                <w:b/>
              </w:rPr>
              <w:t xml:space="preserve">      8:15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3/08           T</w:t>
            </w:r>
          </w:p>
          <w:p>
            <w:r>
              <w:rPr>
                <w:b/>
              </w:rPr>
              <w:t xml:space="preserve">      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4/08           W</w:t>
            </w:r>
          </w:p>
          <w:p>
            <w:r>
              <w:rPr>
                <w:b/>
              </w:rPr>
              <w:t xml:space="preserve">      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5/08           T</w:t>
            </w:r>
          </w:p>
          <w:p>
            <w:r>
              <w:rPr>
                <w:b/>
              </w:rPr>
              <w:t xml:space="preserve">      8:15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6/08           F</w:t>
            </w:r>
          </w:p>
          <w:p>
            <w:r>
              <w:rPr>
                <w:b/>
              </w:rPr>
              <w:t xml:space="preserve">      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7/08           S</w:t>
            </w:r>
          </w:p>
          <w:p>
            <w:r>
              <w:rPr>
                <w:b/>
              </w:rPr>
              <w:t xml:space="preserve">      8:00</w:t>
              <w:br/>
            </w:r>
          </w:p>
        </w:tc>
      </w:tr>
      <w:tr>
        <w:tc>
          <w:tcPr>
            <w:tcW w:type="dxa" w:w="1749"/>
          </w:tcPr>
          <w:p>
            <w:r>
              <w:rPr>
                <w:color w:val="787878"/>
              </w:rPr>
              <w:t>8/08           S</w:t>
            </w:r>
          </w:p>
          <w:p>
            <w:r>
              <w:rPr>
                <w:b/>
              </w:rPr>
              <w:t xml:space="preserve">      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9/08           M</w:t>
            </w:r>
          </w:p>
          <w:p>
            <w:r>
              <w:rPr>
                <w:b/>
              </w:rPr>
              <w:t xml:space="preserve">      8:15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10/08         T</w:t>
            </w:r>
          </w:p>
          <w:p>
            <w:r>
              <w:rPr>
                <w:b/>
              </w:rPr>
              <w:t xml:space="preserve">      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11/08         W</w:t>
            </w:r>
          </w:p>
          <w:p>
            <w:r>
              <w:rPr>
                <w:b/>
              </w:rPr>
              <w:t xml:space="preserve">      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12/08         T</w:t>
            </w:r>
          </w:p>
          <w:p>
            <w:r>
              <w:rPr>
                <w:b/>
              </w:rPr>
              <w:t xml:space="preserve">      8:15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13/08         F</w:t>
            </w:r>
          </w:p>
          <w:p>
            <w:r>
              <w:rPr>
                <w:b/>
              </w:rPr>
              <w:t xml:space="preserve">      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14/08         S</w:t>
            </w:r>
          </w:p>
          <w:p>
            <w:r>
              <w:rPr>
                <w:b/>
              </w:rPr>
              <w:t xml:space="preserve">      8:00</w:t>
              <w:br/>
            </w:r>
          </w:p>
        </w:tc>
      </w:tr>
      <w:tr>
        <w:tc>
          <w:tcPr>
            <w:tcW w:type="dxa" w:w="1749"/>
          </w:tcPr>
          <w:p>
            <w:r>
              <w:rPr>
                <w:color w:val="787878"/>
              </w:rPr>
              <w:t>15/08         S</w:t>
            </w:r>
          </w:p>
          <w:p>
            <w:r>
              <w:rPr>
                <w:b/>
              </w:rPr>
              <w:t xml:space="preserve">      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16/08         M</w:t>
            </w:r>
          </w:p>
          <w:p>
            <w:r>
              <w:rPr>
                <w:b/>
              </w:rPr>
              <w:t xml:space="preserve">      8:15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17/08         T</w:t>
            </w:r>
          </w:p>
          <w:p>
            <w:r>
              <w:rPr>
                <w:b/>
              </w:rPr>
              <w:t xml:space="preserve">      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18/08         W</w:t>
            </w:r>
          </w:p>
          <w:p>
            <w:r>
              <w:rPr>
                <w:b/>
              </w:rPr>
              <w:t xml:space="preserve">      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19/08         T</w:t>
            </w:r>
          </w:p>
          <w:p>
            <w:r>
              <w:rPr>
                <w:b/>
              </w:rPr>
              <w:t xml:space="preserve">      8:15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20/08         F</w:t>
            </w:r>
          </w:p>
          <w:p>
            <w:r>
              <w:rPr>
                <w:b/>
              </w:rPr>
              <w:t xml:space="preserve">      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21/08         S</w:t>
            </w:r>
          </w:p>
          <w:p>
            <w:r>
              <w:rPr>
                <w:b/>
              </w:rPr>
              <w:t xml:space="preserve">      8:00</w:t>
              <w:br/>
            </w:r>
          </w:p>
        </w:tc>
      </w:tr>
      <w:tr>
        <w:tc>
          <w:tcPr>
            <w:tcW w:type="dxa" w:w="1749"/>
          </w:tcPr>
          <w:p>
            <w:r>
              <w:rPr>
                <w:color w:val="787878"/>
              </w:rPr>
              <w:t>22/08         S</w:t>
            </w:r>
          </w:p>
          <w:p>
            <w:r>
              <w:rPr>
                <w:b/>
              </w:rPr>
              <w:t xml:space="preserve">      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23/08         M</w:t>
            </w:r>
          </w:p>
          <w:p>
            <w:r>
              <w:rPr>
                <w:b/>
              </w:rPr>
              <w:t xml:space="preserve">      8:15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24/08         T</w:t>
            </w:r>
          </w:p>
          <w:p>
            <w:r>
              <w:rPr>
                <w:b/>
              </w:rPr>
              <w:t xml:space="preserve">      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25/08         W</w:t>
            </w:r>
          </w:p>
          <w:p>
            <w:r>
              <w:rPr>
                <w:b/>
              </w:rPr>
              <w:t xml:space="preserve">      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26/08         T</w:t>
            </w:r>
          </w:p>
          <w:p>
            <w:r>
              <w:rPr>
                <w:b/>
              </w:rPr>
              <w:t xml:space="preserve">      8:15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27/08         F</w:t>
            </w:r>
          </w:p>
          <w:p>
            <w:r>
              <w:rPr>
                <w:b/>
              </w:rPr>
              <w:t xml:space="preserve">      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28/08         S</w:t>
            </w:r>
          </w:p>
          <w:p>
            <w:r>
              <w:rPr>
                <w:b/>
              </w:rPr>
              <w:t xml:space="preserve">      8:00</w:t>
              <w:br/>
            </w:r>
          </w:p>
        </w:tc>
      </w:tr>
      <w:tr>
        <w:tc>
          <w:tcPr>
            <w:tcW w:type="dxa" w:w="1749"/>
          </w:tcPr>
          <w:p>
            <w:r>
              <w:rPr>
                <w:color w:val="787878"/>
              </w:rPr>
              <w:t>29/08         S</w:t>
            </w:r>
          </w:p>
          <w:p>
            <w:r>
              <w:rPr>
                <w:b/>
              </w:rPr>
              <w:t xml:space="preserve">      8:00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30/08         M</w:t>
            </w:r>
          </w:p>
          <w:p>
            <w:r>
              <w:rPr>
                <w:b/>
              </w:rPr>
              <w:t xml:space="preserve">      8:15</w:t>
              <w:br/>
            </w:r>
          </w:p>
        </w:tc>
        <w:tc>
          <w:tcPr>
            <w:tcW w:type="dxa" w:w="1749"/>
          </w:tcPr>
          <w:p>
            <w:r>
              <w:rPr>
                <w:color w:val="787878"/>
              </w:rPr>
              <w:t>31/08         T</w:t>
            </w:r>
          </w:p>
          <w:p>
            <w:r>
              <w:rPr>
                <w:b/>
              </w:rPr>
              <w:t xml:space="preserve">      </w:t>
              <w:br/>
            </w:r>
          </w:p>
        </w:tc>
        <w:tc>
          <w:tcPr>
            <w:tcW w:type="dxa" w:w="1749"/>
          </w:tcPr>
          <w:p/>
        </w:tc>
        <w:tc>
          <w:tcPr>
            <w:tcW w:type="dxa" w:w="1749"/>
          </w:tcPr>
          <w:p/>
        </w:tc>
        <w:tc>
          <w:tcPr>
            <w:tcW w:type="dxa" w:w="1749"/>
          </w:tcPr>
          <w:p/>
        </w:tc>
        <w:tc>
          <w:tcPr>
            <w:tcW w:type="dxa" w:w="1749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